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программиста для шифра Khafre.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